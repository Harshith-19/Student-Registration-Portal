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             Exam Registration Application</w:t>
      </w:r>
    </w:p>
    <w:p>
      <w:pPr>
        <w:pStyle w:val="Heading3"/>
      </w:pPr>
      <w:r>
        <w:t xml:space="preserve">                                                          Indian Institute of Technology Bhilai</w:t>
        <w:br/>
      </w:r>
    </w:p>
    <w:tbl>
      <w:tblPr>
        <w:tblStyle w:val="ColorfulList"/>
        <w:tblW w:type="auto" w:w="0"/>
        <w:tblLook w:firstColumn="1" w:firstRow="1" w:lastColumn="0" w:lastRow="0" w:noHBand="0" w:noVBand="1" w:val="04A0"/>
      </w:tblPr>
      <w:tblGrid>
        <w:gridCol w:w="4320"/>
        <w:gridCol w:w="4320"/>
      </w:tblGrid>
      <w:tr>
        <w:tc>
          <w:tcPr>
            <w:tcW w:type="dxa" w:w="4320"/>
          </w:tcPr>
          <w:p>
            <w:r>
              <w:t>Application Details</w:t>
            </w:r>
          </w:p>
        </w:tc>
        <w:tc>
          <w:tcPr>
            <w:tcW w:type="dxa" w:w="4320"/>
          </w:tcPr>
          <w:p/>
        </w:tc>
      </w:tr>
      <w:tr>
        <w:tc>
          <w:tcPr>
            <w:tcW w:type="dxa" w:w="4320"/>
          </w:tcPr>
          <w:p>
            <w:r>
              <w:t>Application no</w:t>
            </w:r>
          </w:p>
        </w:tc>
        <w:tc>
          <w:tcPr>
            <w:tcW w:type="dxa" w:w="4320"/>
          </w:tcPr>
          <w:p>
            <w:r>
              <w:t>238868675640</w:t>
            </w:r>
          </w:p>
        </w:tc>
      </w:tr>
      <w:tr>
        <w:tc>
          <w:tcPr>
            <w:tcW w:type="dxa" w:w="4320"/>
          </w:tcPr>
          <w:p>
            <w:r>
              <w:t>Application Submitted Date</w:t>
            </w:r>
          </w:p>
        </w:tc>
        <w:tc>
          <w:tcPr>
            <w:tcW w:type="dxa" w:w="4320"/>
          </w:tcPr>
          <w:p>
            <w:r>
              <w:t>2021-09-09 14:19:02 PM</w:t>
            </w:r>
          </w:p>
        </w:tc>
      </w:tr>
      <w:tr>
        <w:tc>
          <w:tcPr>
            <w:tcW w:type="dxa" w:w="4320"/>
          </w:tcPr>
          <w:p>
            <w:r>
              <w:t>Exam</w:t>
            </w:r>
          </w:p>
        </w:tc>
        <w:tc>
          <w:tcPr>
            <w:tcW w:type="dxa" w:w="4320"/>
          </w:tcPr>
          <w:p>
            <w:r>
              <w:t>Tierce Exam</w:t>
            </w:r>
          </w:p>
        </w:tc>
      </w:tr>
    </w:tbl>
    <w:p>
      <w:r>
        <w:t xml:space="preserve"> </w:t>
      </w:r>
    </w:p>
    <w:tbl>
      <w:tblPr>
        <w:tblStyle w:val="ColorfulList"/>
        <w:tblW w:type="auto" w:w="0"/>
        <w:tblLook w:firstColumn="1" w:firstRow="1" w:lastColumn="0" w:lastRow="0" w:noHBand="0" w:noVBand="1" w:val="04A0"/>
      </w:tblPr>
      <w:tblGrid>
        <w:gridCol w:w="4320"/>
        <w:gridCol w:w="4320"/>
      </w:tblGrid>
      <w:tr>
        <w:tc>
          <w:tcPr>
            <w:tcW w:type="dxa" w:w="4320"/>
          </w:tcPr>
          <w:p>
            <w:r>
              <w:t>Canditate Details</w:t>
            </w:r>
          </w:p>
        </w:tc>
        <w:tc>
          <w:tcPr>
            <w:tcW w:type="dxa" w:w="4320"/>
          </w:tcPr>
          <w:p/>
        </w:tc>
      </w:tr>
      <w:tr>
        <w:tc>
          <w:tcPr>
            <w:tcW w:type="dxa" w:w="4320"/>
          </w:tcPr>
          <w:p>
            <w:r>
              <w:t>Student Name</w:t>
            </w:r>
          </w:p>
        </w:tc>
        <w:tc>
          <w:tcPr>
            <w:tcW w:type="dxa" w:w="4320"/>
          </w:tcPr>
          <w:p>
            <w:r>
              <w:t>Santosh Sharma</w:t>
            </w:r>
          </w:p>
        </w:tc>
      </w:tr>
      <w:tr>
        <w:tc>
          <w:tcPr>
            <w:tcW w:type="dxa" w:w="4320"/>
          </w:tcPr>
          <w:p>
            <w:r>
              <w:t>Father's Name</w:t>
            </w:r>
          </w:p>
        </w:tc>
        <w:tc>
          <w:tcPr>
            <w:tcW w:type="dxa" w:w="4320"/>
          </w:tcPr>
          <w:p>
            <w:r>
              <w:t>r</w:t>
            </w:r>
          </w:p>
        </w:tc>
      </w:tr>
      <w:tr>
        <w:tc>
          <w:tcPr>
            <w:tcW w:type="dxa" w:w="4320"/>
          </w:tcPr>
          <w:p>
            <w:r>
              <w:t>Mother's Name</w:t>
            </w:r>
          </w:p>
        </w:tc>
        <w:tc>
          <w:tcPr>
            <w:tcW w:type="dxa" w:w="4320"/>
          </w:tcPr>
          <w:p>
            <w:r>
              <w:t>r</w:t>
            </w:r>
          </w:p>
        </w:tc>
      </w:tr>
      <w:tr>
        <w:tc>
          <w:tcPr>
            <w:tcW w:type="dxa" w:w="4320"/>
          </w:tcPr>
          <w:p>
            <w:r>
              <w:t>Gender</w:t>
            </w:r>
          </w:p>
        </w:tc>
        <w:tc>
          <w:tcPr>
            <w:tcW w:type="dxa" w:w="4320"/>
          </w:tcPr>
          <w:p>
            <w:r>
              <w:t>r</w:t>
            </w:r>
          </w:p>
        </w:tc>
      </w:tr>
      <w:tr>
        <w:tc>
          <w:tcPr>
            <w:tcW w:type="dxa" w:w="4320"/>
          </w:tcPr>
          <w:p>
            <w:r>
              <w:t xml:space="preserve">Date of Birth </w:t>
            </w:r>
          </w:p>
        </w:tc>
        <w:tc>
          <w:tcPr>
            <w:tcW w:type="dxa" w:w="4320"/>
          </w:tcPr>
          <w:p>
            <w:r>
              <w:t>r</w:t>
            </w:r>
          </w:p>
        </w:tc>
      </w:tr>
      <w:tr>
        <w:tc>
          <w:tcPr>
            <w:tcW w:type="dxa" w:w="4320"/>
          </w:tcPr>
          <w:p>
            <w:r>
              <w:t>Age</w:t>
            </w:r>
          </w:p>
        </w:tc>
        <w:tc>
          <w:tcPr>
            <w:tcW w:type="dxa" w:w="4320"/>
          </w:tcPr>
          <w:p>
            <w:r>
              <w:t>19</w:t>
            </w:r>
          </w:p>
        </w:tc>
      </w:tr>
      <w:tr>
        <w:tc>
          <w:tcPr>
            <w:tcW w:type="dxa" w:w="4320"/>
          </w:tcPr>
          <w:p>
            <w:r>
              <w:t>Category</w:t>
            </w:r>
          </w:p>
        </w:tc>
        <w:tc>
          <w:tcPr>
            <w:tcW w:type="dxa" w:w="4320"/>
          </w:tcPr>
          <w:p>
            <w:r>
              <w:t>r</w:t>
            </w:r>
          </w:p>
        </w:tc>
      </w:tr>
      <w:tr>
        <w:tc>
          <w:tcPr>
            <w:tcW w:type="dxa" w:w="4320"/>
          </w:tcPr>
          <w:p>
            <w:r>
              <w:t>Religion</w:t>
            </w:r>
          </w:p>
        </w:tc>
        <w:tc>
          <w:tcPr>
            <w:tcW w:type="dxa" w:w="4320"/>
          </w:tcPr>
          <w:p>
            <w:r>
              <w:t>r</w:t>
            </w:r>
          </w:p>
        </w:tc>
      </w:tr>
      <w:tr>
        <w:tc>
          <w:tcPr>
            <w:tcW w:type="dxa" w:w="4320"/>
          </w:tcPr>
          <w:p>
            <w:r>
              <w:t>Mobile No</w:t>
            </w:r>
          </w:p>
        </w:tc>
        <w:tc>
          <w:tcPr>
            <w:tcW w:type="dxa" w:w="4320"/>
          </w:tcPr>
          <w:p>
            <w:r>
              <w:t>3234334445</w:t>
            </w:r>
          </w:p>
        </w:tc>
      </w:tr>
      <w:tr>
        <w:tc>
          <w:tcPr>
            <w:tcW w:type="dxa" w:w="4320"/>
          </w:tcPr>
          <w:p>
            <w:r>
              <w:t>Gmail id</w:t>
            </w:r>
          </w:p>
        </w:tc>
        <w:tc>
          <w:tcPr>
            <w:tcW w:type="dxa" w:w="4320"/>
          </w:tcPr>
          <w:p>
            <w:r>
              <w:t>sureshkumar2k02@gmail.com</w:t>
            </w:r>
          </w:p>
        </w:tc>
      </w:tr>
    </w:tbl>
    <w:p>
      <w:r>
        <w:t xml:space="preserve"> </w:t>
      </w:r>
    </w:p>
    <w:tbl>
      <w:tblPr>
        <w:tblStyle w:val="ColorfulList"/>
        <w:tblW w:type="auto" w:w="0"/>
        <w:tblLook w:firstColumn="1" w:firstRow="1" w:lastColumn="0" w:lastRow="0" w:noHBand="0" w:noVBand="1" w:val="04A0"/>
      </w:tblPr>
      <w:tblGrid>
        <w:gridCol w:w="4320"/>
        <w:gridCol w:w="4320"/>
      </w:tblGrid>
      <w:tr>
        <w:tc>
          <w:tcPr>
            <w:tcW w:type="dxa" w:w="4320"/>
          </w:tcPr>
          <w:p>
            <w:r>
              <w:t>Candidate's  Address Deatils</w:t>
            </w:r>
          </w:p>
        </w:tc>
        <w:tc>
          <w:tcPr>
            <w:tcW w:type="dxa" w:w="4320"/>
          </w:tcPr>
          <w:p/>
        </w:tc>
      </w:tr>
      <w:tr>
        <w:tc>
          <w:tcPr>
            <w:tcW w:type="dxa" w:w="4320"/>
          </w:tcPr>
          <w:p>
            <w:r>
              <w:t>House no</w:t>
            </w:r>
          </w:p>
        </w:tc>
        <w:tc>
          <w:tcPr>
            <w:tcW w:type="dxa" w:w="4320"/>
          </w:tcPr>
          <w:p>
            <w:r>
              <w:t>d</w:t>
            </w:r>
          </w:p>
        </w:tc>
      </w:tr>
      <w:tr>
        <w:tc>
          <w:tcPr>
            <w:tcW w:type="dxa" w:w="4320"/>
          </w:tcPr>
          <w:p>
            <w:r>
              <w:t>City/Village</w:t>
            </w:r>
          </w:p>
        </w:tc>
        <w:tc>
          <w:tcPr>
            <w:tcW w:type="dxa" w:w="4320"/>
          </w:tcPr>
          <w:p>
            <w:r>
              <w:t>d</w:t>
            </w:r>
          </w:p>
        </w:tc>
      </w:tr>
      <w:tr>
        <w:tc>
          <w:tcPr>
            <w:tcW w:type="dxa" w:w="4320"/>
          </w:tcPr>
          <w:p>
            <w:r>
              <w:t>District</w:t>
            </w:r>
          </w:p>
        </w:tc>
        <w:tc>
          <w:tcPr>
            <w:tcW w:type="dxa" w:w="4320"/>
          </w:tcPr>
          <w:p>
            <w:r>
              <w:t>d</w:t>
            </w:r>
          </w:p>
        </w:tc>
      </w:tr>
      <w:tr>
        <w:tc>
          <w:tcPr>
            <w:tcW w:type="dxa" w:w="4320"/>
          </w:tcPr>
          <w:p>
            <w:r>
              <w:t>State</w:t>
            </w:r>
          </w:p>
        </w:tc>
        <w:tc>
          <w:tcPr>
            <w:tcW w:type="dxa" w:w="4320"/>
          </w:tcPr>
          <w:p>
            <w:r>
              <w:t>d</w:t>
            </w:r>
          </w:p>
        </w:tc>
      </w:tr>
      <w:tr>
        <w:tc>
          <w:tcPr>
            <w:tcW w:type="dxa" w:w="4320"/>
          </w:tcPr>
          <w:p>
            <w:r>
              <w:t xml:space="preserve">Pincode </w:t>
            </w:r>
          </w:p>
        </w:tc>
        <w:tc>
          <w:tcPr>
            <w:tcW w:type="dxa" w:w="4320"/>
          </w:tcPr>
          <w:p>
            <w:r>
              <w:t>345454</w:t>
            </w:r>
          </w:p>
        </w:tc>
      </w:tr>
      <w:tr>
        <w:tc>
          <w:tcPr>
            <w:tcW w:type="dxa" w:w="4320"/>
          </w:tcPr>
          <w:p>
            <w:r>
              <w:t>Country</w:t>
            </w:r>
          </w:p>
        </w:tc>
        <w:tc>
          <w:tcPr>
            <w:tcW w:type="dxa" w:w="4320"/>
          </w:tcPr>
          <w:p>
            <w:r>
              <w:t>India</w:t>
            </w:r>
          </w:p>
        </w:tc>
      </w:tr>
    </w:tbl>
    <w:p>
      <w:r>
        <w:t xml:space="preserve"> </w:t>
      </w:r>
    </w:p>
    <w:p>
      <w:pPr>
        <w:pStyle w:val="Heading4"/>
      </w:pPr>
      <w:r>
        <w:t>Declaration:</w:t>
      </w:r>
    </w:p>
    <w:p>
      <w:r>
        <w:t xml:space="preserve">    I hereby declare that all information given in this application form are true and correct to the best of my knowledge and belief. In the event of my information being found false or incorrect, action can be taken against me by the Institute.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